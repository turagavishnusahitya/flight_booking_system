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6E8F" w:rsidRDefault="00000000">
      <w:pPr>
        <w:pStyle w:val="Heading1"/>
      </w:pPr>
      <w:r>
        <w:t>Project Design Phase-II</w:t>
      </w:r>
      <w:r>
        <w:br/>
        <w:t>Technology Stack (Architecture &amp; Stack)</w:t>
      </w:r>
    </w:p>
    <w:p w:rsidR="00626E8F" w:rsidRDefault="00000000">
      <w:r>
        <w:t>Date: 2</w:t>
      </w:r>
      <w:r w:rsidR="00AC0B94">
        <w:t>4</w:t>
      </w:r>
      <w:r>
        <w:t xml:space="preserve"> June 2025</w:t>
      </w:r>
      <w:r>
        <w:br/>
        <w:t xml:space="preserve">Team ID: </w:t>
      </w:r>
      <w:r w:rsidR="00AC0B94" w:rsidRPr="00AC0B94">
        <w:t>LTVIP2025TMID57557</w:t>
      </w:r>
      <w:r>
        <w:br/>
        <w:t>Project Name: Flight Booking System</w:t>
      </w:r>
      <w:r>
        <w:br/>
        <w:t>Maximum Marks: 4 Marks</w:t>
      </w:r>
    </w:p>
    <w:p w:rsidR="00626E8F" w:rsidRDefault="00000000">
      <w:pPr>
        <w:pStyle w:val="Heading2"/>
      </w:pPr>
      <w:r>
        <w:t>Technical Architecture:</w:t>
      </w:r>
    </w:p>
    <w:p w:rsidR="00626E8F" w:rsidRDefault="00000000">
      <w:r>
        <w:t>The Deliverable shall include the architectural diagram as below and the information as per the table1 &amp; table 2</w:t>
      </w:r>
    </w:p>
    <w:p w:rsidR="00AC0B94" w:rsidRPr="00AC0B94" w:rsidRDefault="00000000" w:rsidP="00AC0B94">
      <w:pPr>
        <w:rPr>
          <w:lang w:val="en-IN"/>
        </w:rPr>
      </w:pPr>
      <w:r>
        <w:t xml:space="preserve">Diagram: </w:t>
      </w:r>
      <w:r w:rsidR="00AC0B94" w:rsidRPr="00AC0B94">
        <w:rPr>
          <w:lang w:val="en-IN"/>
        </w:rPr>
        <w:drawing>
          <wp:inline distT="0" distB="0" distL="0" distR="0">
            <wp:extent cx="5448300" cy="3718560"/>
            <wp:effectExtent l="0" t="0" r="0" b="0"/>
            <wp:docPr id="741494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0" t="13436" r="420" b="4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E8F" w:rsidRDefault="00626E8F"/>
    <w:p w:rsidR="00626E8F" w:rsidRDefault="00000000">
      <w:pPr>
        <w:pStyle w:val="Heading2"/>
      </w:pPr>
      <w:r>
        <w:t>Table-1: Components &amp; Technologies: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26E8F">
        <w:tc>
          <w:tcPr>
            <w:tcW w:w="2160" w:type="dxa"/>
          </w:tcPr>
          <w:p w:rsidR="00626E8F" w:rsidRDefault="00000000">
            <w:r>
              <w:t>S.No</w:t>
            </w:r>
          </w:p>
        </w:tc>
        <w:tc>
          <w:tcPr>
            <w:tcW w:w="2160" w:type="dxa"/>
          </w:tcPr>
          <w:p w:rsidR="00626E8F" w:rsidRDefault="00000000">
            <w:r>
              <w:t>Component</w:t>
            </w:r>
          </w:p>
        </w:tc>
        <w:tc>
          <w:tcPr>
            <w:tcW w:w="2160" w:type="dxa"/>
          </w:tcPr>
          <w:p w:rsidR="00626E8F" w:rsidRDefault="00000000">
            <w:r>
              <w:t>Description</w:t>
            </w:r>
          </w:p>
        </w:tc>
        <w:tc>
          <w:tcPr>
            <w:tcW w:w="2160" w:type="dxa"/>
          </w:tcPr>
          <w:p w:rsidR="00626E8F" w:rsidRDefault="00000000">
            <w:r>
              <w:t>Technology</w:t>
            </w:r>
          </w:p>
        </w:tc>
      </w:tr>
      <w:tr w:rsidR="00626E8F">
        <w:tc>
          <w:tcPr>
            <w:tcW w:w="2160" w:type="dxa"/>
          </w:tcPr>
          <w:p w:rsidR="00626E8F" w:rsidRDefault="00000000">
            <w:r>
              <w:t>1</w:t>
            </w:r>
          </w:p>
        </w:tc>
        <w:tc>
          <w:tcPr>
            <w:tcW w:w="2160" w:type="dxa"/>
          </w:tcPr>
          <w:p w:rsidR="00626E8F" w:rsidRDefault="00000000">
            <w:r>
              <w:t>User Interface</w:t>
            </w:r>
          </w:p>
        </w:tc>
        <w:tc>
          <w:tcPr>
            <w:tcW w:w="2160" w:type="dxa"/>
          </w:tcPr>
          <w:p w:rsidR="00626E8F" w:rsidRDefault="00000000">
            <w:r>
              <w:t>How user interacts with application</w:t>
            </w:r>
          </w:p>
        </w:tc>
        <w:tc>
          <w:tcPr>
            <w:tcW w:w="2160" w:type="dxa"/>
          </w:tcPr>
          <w:p w:rsidR="00626E8F" w:rsidRDefault="00000000">
            <w:r>
              <w:t>HTML, Tailwind CSS, React JS, Vite</w:t>
            </w:r>
          </w:p>
        </w:tc>
      </w:tr>
      <w:tr w:rsidR="00626E8F">
        <w:tc>
          <w:tcPr>
            <w:tcW w:w="2160" w:type="dxa"/>
          </w:tcPr>
          <w:p w:rsidR="00626E8F" w:rsidRDefault="00000000">
            <w:r>
              <w:t>2</w:t>
            </w:r>
          </w:p>
        </w:tc>
        <w:tc>
          <w:tcPr>
            <w:tcW w:w="2160" w:type="dxa"/>
          </w:tcPr>
          <w:p w:rsidR="00626E8F" w:rsidRDefault="00000000">
            <w:r>
              <w:t>Application Logic-1</w:t>
            </w:r>
          </w:p>
        </w:tc>
        <w:tc>
          <w:tcPr>
            <w:tcW w:w="2160" w:type="dxa"/>
          </w:tcPr>
          <w:p w:rsidR="00626E8F" w:rsidRDefault="00000000">
            <w:r>
              <w:t xml:space="preserve">Frontend Booking </w:t>
            </w:r>
            <w:r>
              <w:lastRenderedPageBreak/>
              <w:t>Logic</w:t>
            </w:r>
          </w:p>
        </w:tc>
        <w:tc>
          <w:tcPr>
            <w:tcW w:w="2160" w:type="dxa"/>
          </w:tcPr>
          <w:p w:rsidR="00626E8F" w:rsidRDefault="00000000">
            <w:r>
              <w:lastRenderedPageBreak/>
              <w:t>React + TypeScript</w:t>
            </w:r>
          </w:p>
        </w:tc>
      </w:tr>
      <w:tr w:rsidR="00626E8F">
        <w:tc>
          <w:tcPr>
            <w:tcW w:w="2160" w:type="dxa"/>
          </w:tcPr>
          <w:p w:rsidR="00626E8F" w:rsidRDefault="00000000">
            <w:r>
              <w:t>3</w:t>
            </w:r>
          </w:p>
        </w:tc>
        <w:tc>
          <w:tcPr>
            <w:tcW w:w="2160" w:type="dxa"/>
          </w:tcPr>
          <w:p w:rsidR="00626E8F" w:rsidRDefault="00000000">
            <w:r>
              <w:t>Application Logic-2</w:t>
            </w:r>
          </w:p>
        </w:tc>
        <w:tc>
          <w:tcPr>
            <w:tcW w:w="2160" w:type="dxa"/>
          </w:tcPr>
          <w:p w:rsidR="00626E8F" w:rsidRDefault="00000000">
            <w:r>
              <w:t>API Integration Layer</w:t>
            </w:r>
          </w:p>
        </w:tc>
        <w:tc>
          <w:tcPr>
            <w:tcW w:w="2160" w:type="dxa"/>
          </w:tcPr>
          <w:p w:rsidR="00626E8F" w:rsidRDefault="00000000">
            <w:r>
              <w:t>Fetch/Axios in React</w:t>
            </w:r>
          </w:p>
        </w:tc>
      </w:tr>
      <w:tr w:rsidR="00626E8F">
        <w:tc>
          <w:tcPr>
            <w:tcW w:w="2160" w:type="dxa"/>
          </w:tcPr>
          <w:p w:rsidR="00626E8F" w:rsidRDefault="00000000">
            <w:r>
              <w:t>4</w:t>
            </w:r>
          </w:p>
        </w:tc>
        <w:tc>
          <w:tcPr>
            <w:tcW w:w="2160" w:type="dxa"/>
          </w:tcPr>
          <w:p w:rsidR="00626E8F" w:rsidRDefault="00000000">
            <w:r>
              <w:t>Application Logic-3</w:t>
            </w:r>
          </w:p>
        </w:tc>
        <w:tc>
          <w:tcPr>
            <w:tcW w:w="2160" w:type="dxa"/>
          </w:tcPr>
          <w:p w:rsidR="00626E8F" w:rsidRDefault="00000000">
            <w:r>
              <w:t>Server-side Business Logic</w:t>
            </w:r>
          </w:p>
        </w:tc>
        <w:tc>
          <w:tcPr>
            <w:tcW w:w="2160" w:type="dxa"/>
          </w:tcPr>
          <w:p w:rsidR="00626E8F" w:rsidRDefault="00000000">
            <w:r>
              <w:t>Node.js, Express (assumed)</w:t>
            </w:r>
          </w:p>
        </w:tc>
      </w:tr>
      <w:tr w:rsidR="00626E8F">
        <w:tc>
          <w:tcPr>
            <w:tcW w:w="2160" w:type="dxa"/>
          </w:tcPr>
          <w:p w:rsidR="00626E8F" w:rsidRDefault="00000000">
            <w:r>
              <w:t>5</w:t>
            </w:r>
          </w:p>
        </w:tc>
        <w:tc>
          <w:tcPr>
            <w:tcW w:w="2160" w:type="dxa"/>
          </w:tcPr>
          <w:p w:rsidR="00626E8F" w:rsidRDefault="00000000">
            <w:r>
              <w:t>Database</w:t>
            </w:r>
          </w:p>
        </w:tc>
        <w:tc>
          <w:tcPr>
            <w:tcW w:w="2160" w:type="dxa"/>
          </w:tcPr>
          <w:p w:rsidR="00626E8F" w:rsidRDefault="00000000">
            <w:r>
              <w:t>Stores user and booking data (not implemented)</w:t>
            </w:r>
          </w:p>
        </w:tc>
        <w:tc>
          <w:tcPr>
            <w:tcW w:w="2160" w:type="dxa"/>
          </w:tcPr>
          <w:p w:rsidR="00626E8F" w:rsidRDefault="00000000">
            <w:r>
              <w:t>To be added: MongoDB or PostgreSQL</w:t>
            </w:r>
          </w:p>
        </w:tc>
      </w:tr>
      <w:tr w:rsidR="00626E8F">
        <w:tc>
          <w:tcPr>
            <w:tcW w:w="2160" w:type="dxa"/>
          </w:tcPr>
          <w:p w:rsidR="00626E8F" w:rsidRDefault="00000000">
            <w:r>
              <w:t>6</w:t>
            </w:r>
          </w:p>
        </w:tc>
        <w:tc>
          <w:tcPr>
            <w:tcW w:w="2160" w:type="dxa"/>
          </w:tcPr>
          <w:p w:rsidR="00626E8F" w:rsidRDefault="00000000">
            <w:r>
              <w:t>Cloud Database</w:t>
            </w:r>
          </w:p>
        </w:tc>
        <w:tc>
          <w:tcPr>
            <w:tcW w:w="2160" w:type="dxa"/>
          </w:tcPr>
          <w:p w:rsidR="00626E8F" w:rsidRDefault="00000000">
            <w:r>
              <w:t>Cloud hosted DB service (optional)</w:t>
            </w:r>
          </w:p>
        </w:tc>
        <w:tc>
          <w:tcPr>
            <w:tcW w:w="2160" w:type="dxa"/>
          </w:tcPr>
          <w:p w:rsidR="00626E8F" w:rsidRDefault="00000000">
            <w:r>
              <w:t>Firebase / AWS RDS (suggested)</w:t>
            </w:r>
          </w:p>
        </w:tc>
      </w:tr>
      <w:tr w:rsidR="00626E8F">
        <w:tc>
          <w:tcPr>
            <w:tcW w:w="2160" w:type="dxa"/>
          </w:tcPr>
          <w:p w:rsidR="00626E8F" w:rsidRDefault="00000000">
            <w:r>
              <w:t>7</w:t>
            </w:r>
          </w:p>
        </w:tc>
        <w:tc>
          <w:tcPr>
            <w:tcW w:w="2160" w:type="dxa"/>
          </w:tcPr>
          <w:p w:rsidR="00626E8F" w:rsidRDefault="00000000">
            <w:r>
              <w:t>File Storage</w:t>
            </w:r>
          </w:p>
        </w:tc>
        <w:tc>
          <w:tcPr>
            <w:tcW w:w="2160" w:type="dxa"/>
          </w:tcPr>
          <w:p w:rsidR="00626E8F" w:rsidRDefault="00000000">
            <w:r>
              <w:t>For file uploads (if any)</w:t>
            </w:r>
          </w:p>
        </w:tc>
        <w:tc>
          <w:tcPr>
            <w:tcW w:w="2160" w:type="dxa"/>
          </w:tcPr>
          <w:p w:rsidR="00626E8F" w:rsidRDefault="00000000">
            <w:r>
              <w:t>Local Filesystem / Cloud Storage (suggested)</w:t>
            </w:r>
          </w:p>
        </w:tc>
      </w:tr>
      <w:tr w:rsidR="00626E8F">
        <w:tc>
          <w:tcPr>
            <w:tcW w:w="2160" w:type="dxa"/>
          </w:tcPr>
          <w:p w:rsidR="00626E8F" w:rsidRDefault="00000000">
            <w:r>
              <w:t>8</w:t>
            </w:r>
          </w:p>
        </w:tc>
        <w:tc>
          <w:tcPr>
            <w:tcW w:w="2160" w:type="dxa"/>
          </w:tcPr>
          <w:p w:rsidR="00626E8F" w:rsidRDefault="00000000">
            <w:r>
              <w:t>External API-1</w:t>
            </w:r>
          </w:p>
        </w:tc>
        <w:tc>
          <w:tcPr>
            <w:tcW w:w="2160" w:type="dxa"/>
          </w:tcPr>
          <w:p w:rsidR="00626E8F" w:rsidRDefault="00000000">
            <w:r>
              <w:t>Flight Information &amp; Booking APIs</w:t>
            </w:r>
          </w:p>
        </w:tc>
        <w:tc>
          <w:tcPr>
            <w:tcW w:w="2160" w:type="dxa"/>
          </w:tcPr>
          <w:p w:rsidR="00626E8F" w:rsidRDefault="00000000">
            <w:r>
              <w:t>Example: Amadeus API</w:t>
            </w:r>
          </w:p>
        </w:tc>
      </w:tr>
      <w:tr w:rsidR="00626E8F">
        <w:tc>
          <w:tcPr>
            <w:tcW w:w="2160" w:type="dxa"/>
          </w:tcPr>
          <w:p w:rsidR="00626E8F" w:rsidRDefault="00000000">
            <w:r>
              <w:t>9</w:t>
            </w:r>
          </w:p>
        </w:tc>
        <w:tc>
          <w:tcPr>
            <w:tcW w:w="2160" w:type="dxa"/>
          </w:tcPr>
          <w:p w:rsidR="00626E8F" w:rsidRDefault="00000000">
            <w:r>
              <w:t>External API-2</w:t>
            </w:r>
          </w:p>
        </w:tc>
        <w:tc>
          <w:tcPr>
            <w:tcW w:w="2160" w:type="dxa"/>
          </w:tcPr>
          <w:p w:rsidR="00626E8F" w:rsidRDefault="00000000">
            <w:r>
              <w:t>Payment Gateway</w:t>
            </w:r>
          </w:p>
        </w:tc>
        <w:tc>
          <w:tcPr>
            <w:tcW w:w="2160" w:type="dxa"/>
          </w:tcPr>
          <w:p w:rsidR="00626E8F" w:rsidRDefault="00000000">
            <w:r>
              <w:t>Example: Razorpay / Stripe (not integrated)</w:t>
            </w:r>
          </w:p>
        </w:tc>
      </w:tr>
      <w:tr w:rsidR="00626E8F">
        <w:tc>
          <w:tcPr>
            <w:tcW w:w="2160" w:type="dxa"/>
          </w:tcPr>
          <w:p w:rsidR="00626E8F" w:rsidRDefault="00000000">
            <w:r>
              <w:t>10</w:t>
            </w:r>
          </w:p>
        </w:tc>
        <w:tc>
          <w:tcPr>
            <w:tcW w:w="2160" w:type="dxa"/>
          </w:tcPr>
          <w:p w:rsidR="00626E8F" w:rsidRDefault="00000000">
            <w:r>
              <w:t>Machine Learning Model</w:t>
            </w:r>
          </w:p>
        </w:tc>
        <w:tc>
          <w:tcPr>
            <w:tcW w:w="2160" w:type="dxa"/>
          </w:tcPr>
          <w:p w:rsidR="00626E8F" w:rsidRDefault="00000000">
            <w:r>
              <w:t>N/A for current project</w:t>
            </w:r>
          </w:p>
        </w:tc>
        <w:tc>
          <w:tcPr>
            <w:tcW w:w="2160" w:type="dxa"/>
          </w:tcPr>
          <w:p w:rsidR="00626E8F" w:rsidRDefault="00000000">
            <w:r>
              <w:t>None</w:t>
            </w:r>
          </w:p>
        </w:tc>
      </w:tr>
      <w:tr w:rsidR="00626E8F">
        <w:tc>
          <w:tcPr>
            <w:tcW w:w="2160" w:type="dxa"/>
          </w:tcPr>
          <w:p w:rsidR="00626E8F" w:rsidRDefault="00000000">
            <w:r>
              <w:t>11</w:t>
            </w:r>
          </w:p>
        </w:tc>
        <w:tc>
          <w:tcPr>
            <w:tcW w:w="2160" w:type="dxa"/>
          </w:tcPr>
          <w:p w:rsidR="00626E8F" w:rsidRDefault="00000000">
            <w:r>
              <w:t>Infrastructure (Server / Cloud)</w:t>
            </w:r>
          </w:p>
        </w:tc>
        <w:tc>
          <w:tcPr>
            <w:tcW w:w="2160" w:type="dxa"/>
          </w:tcPr>
          <w:p w:rsidR="00626E8F" w:rsidRDefault="00000000">
            <w:r>
              <w:t>Application deployment &amp; hosting</w:t>
            </w:r>
          </w:p>
        </w:tc>
        <w:tc>
          <w:tcPr>
            <w:tcW w:w="2160" w:type="dxa"/>
          </w:tcPr>
          <w:p w:rsidR="00626E8F" w:rsidRDefault="00000000">
            <w:r>
              <w:t>Vercel / Netlify for Frontend, Localhost for backend (assumed)</w:t>
            </w:r>
          </w:p>
        </w:tc>
      </w:tr>
    </w:tbl>
    <w:p w:rsidR="00626E8F" w:rsidRDefault="00000000">
      <w:pPr>
        <w:pStyle w:val="Heading2"/>
      </w:pPr>
      <w:r>
        <w:t>Table-2: Application Characteristics: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26E8F">
        <w:tc>
          <w:tcPr>
            <w:tcW w:w="2160" w:type="dxa"/>
          </w:tcPr>
          <w:p w:rsidR="00626E8F" w:rsidRDefault="00000000">
            <w:r>
              <w:t>S.No</w:t>
            </w:r>
          </w:p>
        </w:tc>
        <w:tc>
          <w:tcPr>
            <w:tcW w:w="2160" w:type="dxa"/>
          </w:tcPr>
          <w:p w:rsidR="00626E8F" w:rsidRDefault="00000000">
            <w:r>
              <w:t>Characteristics</w:t>
            </w:r>
          </w:p>
        </w:tc>
        <w:tc>
          <w:tcPr>
            <w:tcW w:w="2160" w:type="dxa"/>
          </w:tcPr>
          <w:p w:rsidR="00626E8F" w:rsidRDefault="00000000">
            <w:r>
              <w:t>Description</w:t>
            </w:r>
          </w:p>
        </w:tc>
        <w:tc>
          <w:tcPr>
            <w:tcW w:w="2160" w:type="dxa"/>
          </w:tcPr>
          <w:p w:rsidR="00626E8F" w:rsidRDefault="00000000">
            <w:r>
              <w:t>Technology</w:t>
            </w:r>
          </w:p>
        </w:tc>
      </w:tr>
      <w:tr w:rsidR="00626E8F">
        <w:tc>
          <w:tcPr>
            <w:tcW w:w="2160" w:type="dxa"/>
          </w:tcPr>
          <w:p w:rsidR="00626E8F" w:rsidRDefault="00000000">
            <w:r>
              <w:t>1</w:t>
            </w:r>
          </w:p>
        </w:tc>
        <w:tc>
          <w:tcPr>
            <w:tcW w:w="2160" w:type="dxa"/>
          </w:tcPr>
          <w:p w:rsidR="00626E8F" w:rsidRDefault="00000000">
            <w:r>
              <w:t>Open-Source Frameworks</w:t>
            </w:r>
          </w:p>
        </w:tc>
        <w:tc>
          <w:tcPr>
            <w:tcW w:w="2160" w:type="dxa"/>
          </w:tcPr>
          <w:p w:rsidR="00626E8F" w:rsidRDefault="00000000">
            <w:r>
              <w:t>Frameworks and libraries used</w:t>
            </w:r>
          </w:p>
        </w:tc>
        <w:tc>
          <w:tcPr>
            <w:tcW w:w="2160" w:type="dxa"/>
          </w:tcPr>
          <w:p w:rsidR="00626E8F" w:rsidRDefault="00000000">
            <w:r>
              <w:t>React, Tailwind CSS, Vite, Node.js</w:t>
            </w:r>
          </w:p>
        </w:tc>
      </w:tr>
      <w:tr w:rsidR="00626E8F">
        <w:tc>
          <w:tcPr>
            <w:tcW w:w="2160" w:type="dxa"/>
          </w:tcPr>
          <w:p w:rsidR="00626E8F" w:rsidRDefault="00000000">
            <w:r>
              <w:t>2</w:t>
            </w:r>
          </w:p>
        </w:tc>
        <w:tc>
          <w:tcPr>
            <w:tcW w:w="2160" w:type="dxa"/>
          </w:tcPr>
          <w:p w:rsidR="00626E8F" w:rsidRDefault="00000000">
            <w:r>
              <w:t>Security Implementations</w:t>
            </w:r>
          </w:p>
        </w:tc>
        <w:tc>
          <w:tcPr>
            <w:tcW w:w="2160" w:type="dxa"/>
          </w:tcPr>
          <w:p w:rsidR="00626E8F" w:rsidRDefault="00000000">
            <w:r>
              <w:t>Basic form validation and CORS handling</w:t>
            </w:r>
          </w:p>
        </w:tc>
        <w:tc>
          <w:tcPr>
            <w:tcW w:w="2160" w:type="dxa"/>
          </w:tcPr>
          <w:p w:rsidR="00626E8F" w:rsidRDefault="00000000">
            <w:r>
              <w:t>HTTPS, CORS Middleware (assumed)</w:t>
            </w:r>
          </w:p>
        </w:tc>
      </w:tr>
      <w:tr w:rsidR="00626E8F">
        <w:tc>
          <w:tcPr>
            <w:tcW w:w="2160" w:type="dxa"/>
          </w:tcPr>
          <w:p w:rsidR="00626E8F" w:rsidRDefault="00000000">
            <w:r>
              <w:t>3</w:t>
            </w:r>
          </w:p>
        </w:tc>
        <w:tc>
          <w:tcPr>
            <w:tcW w:w="2160" w:type="dxa"/>
          </w:tcPr>
          <w:p w:rsidR="00626E8F" w:rsidRDefault="00000000">
            <w:r>
              <w:t>Scalable Architecture</w:t>
            </w:r>
          </w:p>
        </w:tc>
        <w:tc>
          <w:tcPr>
            <w:tcW w:w="2160" w:type="dxa"/>
          </w:tcPr>
          <w:p w:rsidR="00626E8F" w:rsidRDefault="00000000">
            <w:r>
              <w:t>Frontend and backend modularity</w:t>
            </w:r>
          </w:p>
        </w:tc>
        <w:tc>
          <w:tcPr>
            <w:tcW w:w="2160" w:type="dxa"/>
          </w:tcPr>
          <w:p w:rsidR="00626E8F" w:rsidRDefault="00000000">
            <w:r>
              <w:t xml:space="preserve">Client-Server model, scalable if </w:t>
            </w:r>
            <w:r>
              <w:lastRenderedPageBreak/>
              <w:t>containerized</w:t>
            </w:r>
          </w:p>
        </w:tc>
      </w:tr>
      <w:tr w:rsidR="00626E8F">
        <w:tc>
          <w:tcPr>
            <w:tcW w:w="2160" w:type="dxa"/>
          </w:tcPr>
          <w:p w:rsidR="00626E8F" w:rsidRDefault="00000000">
            <w:r>
              <w:lastRenderedPageBreak/>
              <w:t>4</w:t>
            </w:r>
          </w:p>
        </w:tc>
        <w:tc>
          <w:tcPr>
            <w:tcW w:w="2160" w:type="dxa"/>
          </w:tcPr>
          <w:p w:rsidR="00626E8F" w:rsidRDefault="00000000">
            <w:r>
              <w:t>Availability</w:t>
            </w:r>
          </w:p>
        </w:tc>
        <w:tc>
          <w:tcPr>
            <w:tcW w:w="2160" w:type="dxa"/>
          </w:tcPr>
          <w:p w:rsidR="00626E8F" w:rsidRDefault="00000000">
            <w:r>
              <w:t>Static hosting and server reliability</w:t>
            </w:r>
          </w:p>
        </w:tc>
        <w:tc>
          <w:tcPr>
            <w:tcW w:w="2160" w:type="dxa"/>
          </w:tcPr>
          <w:p w:rsidR="00626E8F" w:rsidRDefault="00000000">
            <w:r>
              <w:t>Vercel/Netlify for high uptime</w:t>
            </w:r>
          </w:p>
        </w:tc>
      </w:tr>
      <w:tr w:rsidR="00626E8F">
        <w:tc>
          <w:tcPr>
            <w:tcW w:w="2160" w:type="dxa"/>
          </w:tcPr>
          <w:p w:rsidR="00626E8F" w:rsidRDefault="00000000">
            <w:r>
              <w:t>5</w:t>
            </w:r>
          </w:p>
        </w:tc>
        <w:tc>
          <w:tcPr>
            <w:tcW w:w="2160" w:type="dxa"/>
          </w:tcPr>
          <w:p w:rsidR="00626E8F" w:rsidRDefault="00000000">
            <w:r>
              <w:t>Performance</w:t>
            </w:r>
          </w:p>
        </w:tc>
        <w:tc>
          <w:tcPr>
            <w:tcW w:w="2160" w:type="dxa"/>
          </w:tcPr>
          <w:p w:rsidR="00626E8F" w:rsidRDefault="00000000">
            <w:r>
              <w:t>Optimized frontend with Vite and Tailwind</w:t>
            </w:r>
          </w:p>
        </w:tc>
        <w:tc>
          <w:tcPr>
            <w:tcW w:w="2160" w:type="dxa"/>
          </w:tcPr>
          <w:p w:rsidR="00626E8F" w:rsidRDefault="00000000">
            <w:r>
              <w:t>Vite bundling, lazy loading</w:t>
            </w:r>
          </w:p>
        </w:tc>
      </w:tr>
    </w:tbl>
    <w:p w:rsidR="00626E8F" w:rsidRDefault="00000000">
      <w:pPr>
        <w:pStyle w:val="Heading2"/>
      </w:pPr>
      <w:r>
        <w:t>References:</w:t>
      </w:r>
    </w:p>
    <w:p w:rsidR="00626E8F" w:rsidRDefault="00000000">
      <w:r>
        <w:t>https://c4model.com/</w:t>
      </w:r>
    </w:p>
    <w:p w:rsidR="00626E8F" w:rsidRDefault="00000000">
      <w:r>
        <w:t>https://developer.ibm.com/patterns/online-order-processing-system-during-pandemic/</w:t>
      </w:r>
    </w:p>
    <w:p w:rsidR="00626E8F" w:rsidRDefault="00000000">
      <w:r>
        <w:t>https://www.ibm.com/cloud/architecture</w:t>
      </w:r>
    </w:p>
    <w:p w:rsidR="00626E8F" w:rsidRDefault="00000000">
      <w:r>
        <w:t>https://aws.amazon.com/architecture</w:t>
      </w:r>
    </w:p>
    <w:p w:rsidR="00626E8F" w:rsidRDefault="00000000">
      <w:r>
        <w:t>https://medium.com/the-internal-startup/how-to-draw-useful-technical-architecture-diagrams-2d20c9fda90d</w:t>
      </w:r>
    </w:p>
    <w:sectPr w:rsidR="00626E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6700113">
    <w:abstractNumId w:val="8"/>
  </w:num>
  <w:num w:numId="2" w16cid:durableId="118108635">
    <w:abstractNumId w:val="6"/>
  </w:num>
  <w:num w:numId="3" w16cid:durableId="1562326765">
    <w:abstractNumId w:val="5"/>
  </w:num>
  <w:num w:numId="4" w16cid:durableId="1147628697">
    <w:abstractNumId w:val="4"/>
  </w:num>
  <w:num w:numId="5" w16cid:durableId="493957167">
    <w:abstractNumId w:val="7"/>
  </w:num>
  <w:num w:numId="6" w16cid:durableId="441846528">
    <w:abstractNumId w:val="3"/>
  </w:num>
  <w:num w:numId="7" w16cid:durableId="1344358001">
    <w:abstractNumId w:val="2"/>
  </w:num>
  <w:num w:numId="8" w16cid:durableId="1376388343">
    <w:abstractNumId w:val="1"/>
  </w:num>
  <w:num w:numId="9" w16cid:durableId="211289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26E8F"/>
    <w:rsid w:val="00AA1D8D"/>
    <w:rsid w:val="00AC0B94"/>
    <w:rsid w:val="00B47730"/>
    <w:rsid w:val="00CB0664"/>
    <w:rsid w:val="00CF28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99BA4"/>
  <w14:defaultImageDpi w14:val="300"/>
  <w15:docId w15:val="{4D2058D0-7B7B-45A0-96CD-56D213F2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 Ramya V</cp:lastModifiedBy>
  <cp:revision>2</cp:revision>
  <dcterms:created xsi:type="dcterms:W3CDTF">2025-06-27T13:40:00Z</dcterms:created>
  <dcterms:modified xsi:type="dcterms:W3CDTF">2025-06-27T13:40:00Z</dcterms:modified>
  <cp:category/>
</cp:coreProperties>
</file>