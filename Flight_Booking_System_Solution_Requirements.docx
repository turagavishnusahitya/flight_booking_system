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5593" w:rsidRDefault="00000000">
      <w:pPr>
        <w:pStyle w:val="Title"/>
      </w:pPr>
      <w:r>
        <w:t>Project Design Phase-II</w:t>
      </w:r>
    </w:p>
    <w:p w:rsidR="002A5593" w:rsidRDefault="00000000">
      <w:r>
        <w:t>Solution Requirements (Functional &amp; Non-functional)</w:t>
      </w:r>
    </w:p>
    <w:p w:rsidR="002A5593" w:rsidRDefault="00000000">
      <w:r>
        <w:t>Date: 2</w:t>
      </w:r>
      <w:r w:rsidR="007B6A08">
        <w:t>4</w:t>
      </w:r>
      <w:r>
        <w:t xml:space="preserve"> June 2025</w:t>
      </w:r>
    </w:p>
    <w:p w:rsidR="007B6A08" w:rsidRDefault="00000000">
      <w:r>
        <w:t xml:space="preserve">Team ID: </w:t>
      </w:r>
      <w:r w:rsidR="007B6A08" w:rsidRPr="007B6A08">
        <w:t>LTVIP2025TMID57557</w:t>
      </w:r>
    </w:p>
    <w:p w:rsidR="002A5593" w:rsidRDefault="00000000">
      <w:r>
        <w:t>Project Name: Flight Booking System</w:t>
      </w:r>
    </w:p>
    <w:p w:rsidR="002A5593" w:rsidRDefault="00000000">
      <w:r>
        <w:t>Maximum Marks: 4 Marks</w:t>
      </w:r>
    </w:p>
    <w:p w:rsidR="002A5593" w:rsidRDefault="00000000" w:rsidP="007B6A08">
      <w:pPr>
        <w:pStyle w:val="Heading1"/>
        <w:spacing w:line="360" w:lineRule="auto"/>
      </w:pPr>
      <w:r>
        <w:t>Functional Requirements:</w:t>
      </w:r>
    </w:p>
    <w:p w:rsidR="002A5593" w:rsidRDefault="00000000" w:rsidP="007B6A08">
      <w:pPr>
        <w:spacing w:line="360" w:lineRule="auto"/>
      </w:pPr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A5593"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FR No.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Functional Requirement (Epic)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Sub Requirement (Story / Sub-Task)</w:t>
            </w:r>
          </w:p>
        </w:tc>
      </w:tr>
      <w:tr w:rsidR="002A5593"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FR-1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User Registration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Registration through Form</w:t>
            </w:r>
            <w:r>
              <w:br/>
              <w:t>Registration through Gmail</w:t>
            </w:r>
            <w:r>
              <w:br/>
              <w:t>Registration through LinkedIn</w:t>
            </w:r>
          </w:p>
        </w:tc>
      </w:tr>
      <w:tr w:rsidR="002A5593"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FR-2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User Confirmation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Confirmation via Email</w:t>
            </w:r>
            <w:r>
              <w:br/>
              <w:t>Confirmation via OTP</w:t>
            </w:r>
          </w:p>
        </w:tc>
      </w:tr>
      <w:tr w:rsidR="002A5593"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FR-3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Flight Search &amp; Selection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Search flights by location/date</w:t>
            </w:r>
            <w:r>
              <w:br/>
              <w:t>View flight details</w:t>
            </w:r>
            <w:r>
              <w:br/>
              <w:t>Select preferred flight</w:t>
            </w:r>
          </w:p>
        </w:tc>
      </w:tr>
      <w:tr w:rsidR="002A5593"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FR-4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Booking Management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Enter passenger details</w:t>
            </w:r>
            <w:r>
              <w:br/>
              <w:t>Review &amp; confirm booking</w:t>
            </w:r>
            <w:r>
              <w:br/>
              <w:t>Generate booking reference</w:t>
            </w:r>
          </w:p>
        </w:tc>
      </w:tr>
      <w:tr w:rsidR="002A5593"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FR-5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Payment Processing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Enter payment info</w:t>
            </w:r>
            <w:r>
              <w:br/>
              <w:t>Confirm payment</w:t>
            </w:r>
            <w:r>
              <w:br/>
              <w:t>Generate receipt</w:t>
            </w:r>
          </w:p>
        </w:tc>
      </w:tr>
      <w:tr w:rsidR="002A5593"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FR-6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Booking History &amp; Cancellation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View past bookings</w:t>
            </w:r>
            <w:r>
              <w:br/>
              <w:t>Cancel booking with reason</w:t>
            </w:r>
            <w:r>
              <w:br/>
            </w:r>
            <w:r>
              <w:lastRenderedPageBreak/>
              <w:t>Issue refund (if applicable)</w:t>
            </w:r>
          </w:p>
        </w:tc>
      </w:tr>
    </w:tbl>
    <w:p w:rsidR="002A5593" w:rsidRDefault="00000000" w:rsidP="007B6A08">
      <w:pPr>
        <w:pStyle w:val="Heading1"/>
        <w:spacing w:line="360" w:lineRule="auto"/>
      </w:pPr>
      <w:r>
        <w:lastRenderedPageBreak/>
        <w:t>Non-Functional Requirements:</w:t>
      </w:r>
    </w:p>
    <w:p w:rsidR="002A5593" w:rsidRDefault="00000000" w:rsidP="007B6A08">
      <w:pPr>
        <w:spacing w:line="360" w:lineRule="auto"/>
      </w:pPr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A5593"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FR No.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Non-Functional Requirement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Description</w:t>
            </w:r>
          </w:p>
        </w:tc>
      </w:tr>
      <w:tr w:rsidR="002A5593"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NFR-1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Usability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The system should have a clean, user-friendly UI and support responsive design across devices.</w:t>
            </w:r>
          </w:p>
        </w:tc>
      </w:tr>
      <w:tr w:rsidR="002A5593"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NFR-2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Security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Use HTTPS, password hashing, CORS, and OAuth for secure user authentication.</w:t>
            </w:r>
          </w:p>
        </w:tc>
      </w:tr>
      <w:tr w:rsidR="002A5593"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NFR-3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Reliability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The system should ensure successful booking confirmation and recovery on failure.</w:t>
            </w:r>
          </w:p>
        </w:tc>
      </w:tr>
      <w:tr w:rsidR="002A5593"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NFR-4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Performance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Pages should load under 2 seconds. API responses within 1s under normal load.</w:t>
            </w:r>
          </w:p>
        </w:tc>
      </w:tr>
      <w:tr w:rsidR="002A5593"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NFR-5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Availability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System should maintain 99.9% uptime for core functionalities.</w:t>
            </w:r>
          </w:p>
        </w:tc>
      </w:tr>
      <w:tr w:rsidR="002A5593"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NFR-6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Scalability</w:t>
            </w:r>
          </w:p>
        </w:tc>
        <w:tc>
          <w:tcPr>
            <w:tcW w:w="2880" w:type="dxa"/>
          </w:tcPr>
          <w:p w:rsidR="002A5593" w:rsidRDefault="00000000" w:rsidP="007B6A08">
            <w:pPr>
              <w:spacing w:line="360" w:lineRule="auto"/>
            </w:pPr>
            <w:r>
              <w:t>System should handle increase in bookings and user traffic using scalable architecture.</w:t>
            </w:r>
          </w:p>
        </w:tc>
      </w:tr>
    </w:tbl>
    <w:p w:rsidR="00B44142" w:rsidRDefault="00B44142"/>
    <w:sectPr w:rsidR="00B441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7505014">
    <w:abstractNumId w:val="8"/>
  </w:num>
  <w:num w:numId="2" w16cid:durableId="1350369662">
    <w:abstractNumId w:val="6"/>
  </w:num>
  <w:num w:numId="3" w16cid:durableId="912856083">
    <w:abstractNumId w:val="5"/>
  </w:num>
  <w:num w:numId="4" w16cid:durableId="1938442327">
    <w:abstractNumId w:val="4"/>
  </w:num>
  <w:num w:numId="5" w16cid:durableId="415253595">
    <w:abstractNumId w:val="7"/>
  </w:num>
  <w:num w:numId="6" w16cid:durableId="346640402">
    <w:abstractNumId w:val="3"/>
  </w:num>
  <w:num w:numId="7" w16cid:durableId="393436605">
    <w:abstractNumId w:val="2"/>
  </w:num>
  <w:num w:numId="8" w16cid:durableId="1814591924">
    <w:abstractNumId w:val="1"/>
  </w:num>
  <w:num w:numId="9" w16cid:durableId="83869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593"/>
    <w:rsid w:val="00326F90"/>
    <w:rsid w:val="007B6A08"/>
    <w:rsid w:val="00AA1D8D"/>
    <w:rsid w:val="00B44142"/>
    <w:rsid w:val="00B47730"/>
    <w:rsid w:val="00CB0664"/>
    <w:rsid w:val="00DA73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67CDAD"/>
  <w14:defaultImageDpi w14:val="300"/>
  <w15:docId w15:val="{5453DD83-9453-4DEA-8471-494B857B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 Ramya V</cp:lastModifiedBy>
  <cp:revision>2</cp:revision>
  <dcterms:created xsi:type="dcterms:W3CDTF">2013-12-23T23:15:00Z</dcterms:created>
  <dcterms:modified xsi:type="dcterms:W3CDTF">2025-06-27T16:02:00Z</dcterms:modified>
  <cp:category/>
</cp:coreProperties>
</file>